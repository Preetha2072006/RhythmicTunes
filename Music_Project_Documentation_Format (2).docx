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7B4" w:rsidRDefault="00787005">
      <w:pPr>
        <w:pStyle w:val="Title"/>
      </w:pPr>
      <w:r>
        <w:t>Mu</w:t>
      </w:r>
      <w:r w:rsidR="008F2AAE">
        <w:t>sic Project Document</w:t>
      </w:r>
    </w:p>
    <w:p w:rsidR="00E937B4" w:rsidRDefault="00787005">
      <w:pPr>
        <w:pStyle w:val="Heading1"/>
      </w:pPr>
      <w:r>
        <w:t>Introduction</w:t>
      </w:r>
    </w:p>
    <w:p w:rsidR="00E937B4" w:rsidRDefault="00787005">
      <w:r>
        <w:t>Project Title:</w:t>
      </w:r>
      <w:r w:rsidR="008F2AAE" w:rsidRPr="008F2AAE">
        <w:rPr>
          <w:rFonts w:ascii="Arial" w:hAnsi="Arial" w:cs="Arial"/>
          <w:color w:val="18265D"/>
          <w:sz w:val="23"/>
          <w:szCs w:val="23"/>
          <w:shd w:val="clear" w:color="auto" w:fill="FFFFFF"/>
        </w:rPr>
        <w:t xml:space="preserve"> </w:t>
      </w:r>
      <w:proofErr w:type="spellStart"/>
      <w:r w:rsidR="008F2AAE">
        <w:rPr>
          <w:rFonts w:ascii="Arial" w:hAnsi="Arial" w:cs="Arial"/>
          <w:color w:val="18265D"/>
          <w:sz w:val="23"/>
          <w:szCs w:val="23"/>
          <w:shd w:val="clear" w:color="auto" w:fill="FFFFFF"/>
        </w:rPr>
        <w:t>RhythmicTunes</w:t>
      </w:r>
      <w:proofErr w:type="spellEnd"/>
      <w:r w:rsidR="008F2AAE">
        <w:rPr>
          <w:rFonts w:ascii="Arial" w:hAnsi="Arial" w:cs="Arial"/>
          <w:color w:val="18265D"/>
          <w:sz w:val="23"/>
          <w:szCs w:val="23"/>
          <w:shd w:val="clear" w:color="auto" w:fill="FFFFFF"/>
        </w:rPr>
        <w:t>: Your Melodic Companion</w:t>
      </w:r>
    </w:p>
    <w:p w:rsidR="00E937B4" w:rsidRDefault="00787005">
      <w:r>
        <w:t>Team Members</w:t>
      </w:r>
      <w:r w:rsidR="008F2AAE">
        <w:t>:</w:t>
      </w:r>
    </w:p>
    <w:p w:rsidR="008F2AAE" w:rsidRDefault="008F2AAE">
      <w:r>
        <w:t xml:space="preserve">Team Leader: </w:t>
      </w:r>
      <w:proofErr w:type="gramStart"/>
      <w:r>
        <w:t>ABINAYA  S</w:t>
      </w:r>
      <w:proofErr w:type="gramEnd"/>
    </w:p>
    <w:p w:rsidR="008F2AAE" w:rsidRDefault="008F2AAE">
      <w:r>
        <w:t>Team Member: PREETHA   J</w:t>
      </w:r>
    </w:p>
    <w:p w:rsidR="008F2AAE" w:rsidRDefault="008F2AAE">
      <w:r>
        <w:t>Team Member: HEMAMALINI S</w:t>
      </w:r>
    </w:p>
    <w:p w:rsidR="008F2AAE" w:rsidRDefault="008F2AAE">
      <w:r>
        <w:t>Team Member:  DURGA S</w:t>
      </w:r>
    </w:p>
    <w:p w:rsidR="008F2AAE" w:rsidRDefault="008F2AAE">
      <w:r>
        <w:t>Team Member:  SALOMI J</w:t>
      </w:r>
    </w:p>
    <w:p w:rsidR="008F2AAE" w:rsidRDefault="008F2AAE"/>
    <w:p w:rsidR="00E937B4" w:rsidRDefault="00787005">
      <w:pPr>
        <w:pStyle w:val="Heading1"/>
      </w:pPr>
      <w:r>
        <w:t>Project Overview</w:t>
      </w:r>
    </w:p>
    <w:p w:rsidR="00E937B4" w:rsidRDefault="00787005">
      <w:r>
        <w:t xml:space="preserve">**Purpose:** Briefly describe the goal of the project </w:t>
      </w:r>
      <w:r>
        <w:t>(e.g., creating rhythmic tunes, melodic companion pieces, or soundscapes).</w:t>
      </w:r>
    </w:p>
    <w:p w:rsidR="00E937B4" w:rsidRDefault="00787005">
      <w:r>
        <w:t>**Features:** Highlight key features such as beat editing, melody layering, harmonization, tempo adjustment, or real-time playback.</w:t>
      </w:r>
    </w:p>
    <w:p w:rsidR="00E937B4" w:rsidRDefault="00787005">
      <w:pPr>
        <w:pStyle w:val="Heading1"/>
      </w:pPr>
      <w:r>
        <w:t>Architecture</w:t>
      </w:r>
    </w:p>
    <w:p w:rsidR="00E937B4" w:rsidRDefault="00787005">
      <w:r>
        <w:t>**Track Structure:** Outline the str</w:t>
      </w:r>
      <w:r>
        <w:t>ucture of major tracks (drums, bass, melody, vocals) and how they interact.</w:t>
      </w:r>
    </w:p>
    <w:p w:rsidR="00E937B4" w:rsidRDefault="00787005">
      <w:r>
        <w:t>**Arrangement &amp; Flow:** Describe the arrangement flow (intro, verse, chorus, bridge, outro).</w:t>
      </w:r>
    </w:p>
    <w:p w:rsidR="00E937B4" w:rsidRDefault="00787005">
      <w:r>
        <w:t>**Rhythmic Patterns:** Explain how rhythm and timing are structured (e.g., BPM, time si</w:t>
      </w:r>
      <w:r>
        <w:t>gnatures).</w:t>
      </w:r>
    </w:p>
    <w:p w:rsidR="00E937B4" w:rsidRDefault="00787005">
      <w:pPr>
        <w:pStyle w:val="Heading1"/>
      </w:pPr>
      <w:r>
        <w:t>Setup Instructions</w:t>
      </w:r>
    </w:p>
    <w:p w:rsidR="00E937B4" w:rsidRDefault="00787005">
      <w:r>
        <w:t>**Prerequisites:** List required software/hardware (DAW, plugins, MIDI devices).</w:t>
      </w:r>
    </w:p>
    <w:p w:rsidR="00E937B4" w:rsidRDefault="00787005">
      <w:r>
        <w:t>**Installation/Setup:** Provide steps to install software, load project files, and configure instruments or plugins.</w:t>
      </w:r>
    </w:p>
    <w:p w:rsidR="00E937B4" w:rsidRDefault="00787005">
      <w:pPr>
        <w:pStyle w:val="Heading1"/>
      </w:pPr>
      <w:r>
        <w:lastRenderedPageBreak/>
        <w:t>Folder Structure</w:t>
      </w:r>
    </w:p>
    <w:p w:rsidR="00E937B4" w:rsidRDefault="00787005">
      <w:r>
        <w:t>**Project F</w:t>
      </w:r>
      <w:r>
        <w:t>iles:** Describe the organization of files (tracks, samples, presets, stems, exports).</w:t>
      </w:r>
    </w:p>
    <w:p w:rsidR="00E937B4" w:rsidRDefault="00787005">
      <w:r>
        <w:t>**Assets:** Mention sample libraries, sound packs, or instrument presets used.</w:t>
      </w:r>
    </w:p>
    <w:p w:rsidR="00E937B4" w:rsidRDefault="00787005">
      <w:pPr>
        <w:pStyle w:val="Heading1"/>
      </w:pPr>
      <w:r>
        <w:t>Running the Project</w:t>
      </w:r>
    </w:p>
    <w:p w:rsidR="00E937B4" w:rsidRDefault="00787005">
      <w:r>
        <w:t>Explain how to open the project in a DAW or playback tool.</w:t>
      </w:r>
    </w:p>
    <w:p w:rsidR="00E937B4" w:rsidRDefault="00787005">
      <w:r>
        <w:t>Example: *O</w:t>
      </w:r>
      <w:r>
        <w:t>pen in Ableton Live and press Play to start playback.*</w:t>
      </w:r>
    </w:p>
    <w:p w:rsidR="00E937B4" w:rsidRDefault="00787005">
      <w:pPr>
        <w:pStyle w:val="Heading1"/>
      </w:pPr>
      <w:r>
        <w:t>Component Documentation</w:t>
      </w:r>
    </w:p>
    <w:p w:rsidR="00E937B4" w:rsidRDefault="00787005">
      <w:r>
        <w:t>**Key Elements:** Document major elements such as rhythm section, melody instruments, harmony layers.</w:t>
      </w:r>
    </w:p>
    <w:p w:rsidR="00E937B4" w:rsidRDefault="00787005">
      <w:r>
        <w:t>**Reusable Patterns:** Detail reusable chord progressions, rhythm loops, or</w:t>
      </w:r>
      <w:r>
        <w:t xml:space="preserve"> motifs.</w:t>
      </w:r>
    </w:p>
    <w:p w:rsidR="00E937B4" w:rsidRDefault="00787005">
      <w:pPr>
        <w:pStyle w:val="Heading1"/>
      </w:pPr>
      <w:r>
        <w:t>Sound &amp; Rhythm Management</w:t>
      </w:r>
    </w:p>
    <w:p w:rsidR="00E937B4" w:rsidRDefault="00787005">
      <w:r>
        <w:t>**Global Tempo &amp; Key:** Describe the song’s tempo, time signature, and musical key.</w:t>
      </w:r>
    </w:p>
    <w:p w:rsidR="00E937B4" w:rsidRDefault="00787005">
      <w:r>
        <w:t>**Dynamic Changes:** Explain how transitions, crescendos, or breakdowns are handled.</w:t>
      </w:r>
    </w:p>
    <w:p w:rsidR="00E937B4" w:rsidRDefault="00787005">
      <w:pPr>
        <w:pStyle w:val="Heading1"/>
      </w:pPr>
      <w:r>
        <w:t>User Experience (Listening Guide)</w:t>
      </w:r>
    </w:p>
    <w:p w:rsidR="00E937B4" w:rsidRDefault="00787005">
      <w:r>
        <w:t>Provide a listenin</w:t>
      </w:r>
      <w:r>
        <w:t>g guide with timestamps for different sections (e.g., 0:00 intro, 0:45 drop).</w:t>
      </w:r>
    </w:p>
    <w:p w:rsidR="00E937B4" w:rsidRDefault="00787005">
      <w:r>
        <w:t>Optionally, add waveform screenshots or spectrograms.</w:t>
      </w:r>
    </w:p>
    <w:p w:rsidR="00E937B4" w:rsidRDefault="00787005">
      <w:pPr>
        <w:pStyle w:val="Heading1"/>
      </w:pPr>
      <w:r>
        <w:t>Styling</w:t>
      </w:r>
    </w:p>
    <w:p w:rsidR="00E937B4" w:rsidRDefault="00787005">
      <w:r>
        <w:t>**Sound Design:** Describe the sound palette (e.g., electronic, acoustic, hybrid).</w:t>
      </w:r>
    </w:p>
    <w:p w:rsidR="00E937B4" w:rsidRDefault="00787005">
      <w:r>
        <w:t xml:space="preserve">**Theming:** Explain if the </w:t>
      </w:r>
      <w:r>
        <w:t>composition follows a theme (e.g., ambient, dance, cinematic).</w:t>
      </w:r>
    </w:p>
    <w:p w:rsidR="00E937B4" w:rsidRDefault="00787005">
      <w:pPr>
        <w:pStyle w:val="Heading1"/>
      </w:pPr>
      <w:r>
        <w:t>Testing</w:t>
      </w:r>
    </w:p>
    <w:p w:rsidR="00E937B4" w:rsidRDefault="00787005">
      <w:r>
        <w:t>**Listening Tests:** Describe listening environments tested (headphones, speakers, mobile).</w:t>
      </w:r>
    </w:p>
    <w:p w:rsidR="00E937B4" w:rsidRDefault="00787005">
      <w:r>
        <w:t>**Mixing &amp; Mastering:** Explain quality checks for balance, clarity, and loudness.</w:t>
      </w:r>
    </w:p>
    <w:p w:rsidR="00E937B4" w:rsidRDefault="00787005">
      <w:pPr>
        <w:pStyle w:val="Heading1"/>
      </w:pPr>
      <w:r>
        <w:lastRenderedPageBreak/>
        <w:t>Demo / Pre</w:t>
      </w:r>
      <w:r>
        <w:t>view</w:t>
      </w:r>
    </w:p>
    <w:p w:rsidR="00E937B4" w:rsidRDefault="00787005">
      <w:r w:rsidRPr="00787005">
        <w:t>https://drive.google.com/file/d/1lv74DeOsW1DWd24doJbKHOMmYwPHuuMV/view?usp=drivesdk</w:t>
      </w:r>
    </w:p>
    <w:p w:rsidR="00E937B4" w:rsidRDefault="00787005">
      <w:pPr>
        <w:pStyle w:val="Heading1"/>
      </w:pPr>
      <w:r>
        <w:t>Known Issues</w:t>
      </w:r>
    </w:p>
    <w:p w:rsidR="00E937B4" w:rsidRDefault="00787005">
      <w:r>
        <w:t>Document any issues (e.g., mixing imbalances, plugin compatibility).</w:t>
      </w:r>
    </w:p>
    <w:p w:rsidR="00E937B4" w:rsidRDefault="00787005">
      <w:pPr>
        <w:pStyle w:val="Heading1"/>
      </w:pPr>
      <w:r>
        <w:t>Future Enhancements</w:t>
      </w:r>
    </w:p>
    <w:p w:rsidR="00E937B4" w:rsidRDefault="00787005">
      <w:r>
        <w:t>Outline potential future improvements such as adding new instru</w:t>
      </w:r>
      <w:r>
        <w:t>ments, remixes, alternate arrangements, or live performance versions.</w:t>
      </w:r>
    </w:p>
    <w:sectPr w:rsidR="00E93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787005"/>
    <w:rsid w:val="008F2AAE"/>
    <w:rsid w:val="00AA1D8D"/>
    <w:rsid w:val="00B47730"/>
    <w:rsid w:val="00CB0664"/>
    <w:rsid w:val="00E937B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3</cp:revision>
  <dcterms:created xsi:type="dcterms:W3CDTF">2013-12-23T23:15:00Z</dcterms:created>
  <dcterms:modified xsi:type="dcterms:W3CDTF">2025-09-16T10:27:00Z</dcterms:modified>
  <cp:category/>
</cp:coreProperties>
</file>